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String Operations in Java</w:t>
      </w:r>
    </w:p>
    <w:p>
      <w:pPr>
        <w:pStyle w:val="Heading1"/>
      </w:pPr>
      <w:r>
        <w:t>String</w:t>
      </w:r>
    </w:p>
    <w:p>
      <w:r>
        <w:t>Creation: String s = "Hello"; or new String("Hello");</w:t>
      </w:r>
    </w:p>
    <w:p>
      <w:r>
        <w:t>Concatenation: s1 + s2 or s1.concat(s2);</w:t>
      </w:r>
    </w:p>
    <w:p>
      <w:r>
        <w:t>Length: s.length();</w:t>
      </w:r>
    </w:p>
    <w:p>
      <w:r>
        <w:t>Character Access: s.charAt(index);</w:t>
      </w:r>
    </w:p>
    <w:p>
      <w:r>
        <w:t>Substring: s.substring(start, end);</w:t>
      </w:r>
    </w:p>
    <w:p>
      <w:r>
        <w:t>Comparison: s.equals(s2), s.equalsIgnoreCase(s2), s.compareTo(s2);</w:t>
      </w:r>
    </w:p>
    <w:p>
      <w:r>
        <w:t>Search: s.contains("sub"), s.indexOf('a'), s.lastIndexOf('a');</w:t>
      </w:r>
    </w:p>
    <w:p>
      <w:r>
        <w:t>Trim and Replace: s.trim(), s.replace('a', 'b');</w:t>
      </w:r>
    </w:p>
    <w:p>
      <w:r>
        <w:t>Split: s.split(" ");</w:t>
      </w:r>
    </w:p>
    <w:p>
      <w:r>
        <w:t>Case Conversion: s.toUpperCase(), s.toLowerCase();</w:t>
      </w:r>
    </w:p>
    <w:p>
      <w:r>
        <w:t>Starts/Ends With: s.startsWith("prefix"), s.endsWith("suffix");</w:t>
      </w:r>
    </w:p>
    <w:p>
      <w:r>
        <w:t>Convert to Array: s.toCharArray();</w:t>
      </w:r>
    </w:p>
    <w:p>
      <w:r>
        <w:t>Join Strings: String.join("-", array);</w:t>
      </w:r>
    </w:p>
    <w:p>
      <w:pPr>
        <w:pStyle w:val="Heading1"/>
      </w:pPr>
      <w:r>
        <w:t>StringBuilder</w:t>
      </w:r>
    </w:p>
    <w:p>
      <w:r>
        <w:t>Creation: StringBuilder sb = new StringBuilder("Hello");</w:t>
      </w:r>
    </w:p>
    <w:p>
      <w:r>
        <w:t>Append: sb.append(" World");</w:t>
      </w:r>
    </w:p>
    <w:p>
      <w:r>
        <w:t>Insert: sb.insert(index, "str");</w:t>
      </w:r>
    </w:p>
    <w:p>
      <w:r>
        <w:t>Replace: sb.replace(start, end, "str");</w:t>
      </w:r>
    </w:p>
    <w:p>
      <w:r>
        <w:t>Delete: sb.delete(start, end);</w:t>
      </w:r>
    </w:p>
    <w:p>
      <w:r>
        <w:t>Reverse: sb.reverse();</w:t>
      </w:r>
    </w:p>
    <w:p>
      <w:r>
        <w:t>Length and Capacity: sb.length(), sb.capacity();</w:t>
      </w:r>
    </w:p>
    <w:p>
      <w:r>
        <w:t>Set Character: sb.setCharAt(index, 'c');</w:t>
      </w:r>
    </w:p>
    <w:p>
      <w:r>
        <w:t>Convert to String: sb.toString();</w:t>
      </w:r>
    </w:p>
    <w:p>
      <w:pPr>
        <w:pStyle w:val="Heading1"/>
      </w:pPr>
      <w:r>
        <w:t>StringBuffer</w:t>
      </w:r>
    </w:p>
    <w:p>
      <w:r>
        <w:t>Same methods as StringBuilder but thread-safe.</w:t>
      </w:r>
    </w:p>
    <w:p>
      <w:r>
        <w:t>Use when multiple threads access the same instance.</w:t>
      </w:r>
    </w:p>
    <w:p>
      <w:r>
        <w:t>Creation: StringBuffer sb = new StringBuffer("Hello");</w:t>
      </w:r>
    </w:p>
    <w:p>
      <w:r>
        <w:t>Append: sb.append(" World");</w:t>
      </w:r>
    </w:p>
    <w:p>
      <w:r>
        <w:t>Insert: sb.insert(index, "str");</w:t>
      </w:r>
    </w:p>
    <w:p>
      <w:r>
        <w:t>Replace: sb.replace(start, end, "str");</w:t>
      </w:r>
    </w:p>
    <w:p>
      <w:r>
        <w:t>Delete: sb.delete(start, end);</w:t>
      </w:r>
    </w:p>
    <w:p>
      <w:r>
        <w:t>Reverse: sb.reverse();</w:t>
      </w:r>
    </w:p>
    <w:p>
      <w:r>
        <w:t>Length and Capacity: sb.length(), sb.capacity();</w:t>
      </w:r>
    </w:p>
    <w:p>
      <w:r>
        <w:t>Set Character: sb.setCharAt(index, 'c');</w:t>
      </w:r>
    </w:p>
    <w:p>
      <w:r>
        <w:t>Convert to String: sb.toString();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